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E424" w14:textId="77777777" w:rsidR="001E018F" w:rsidRDefault="00BE2F56">
      <w:pPr>
        <w:pStyle w:val="Title"/>
      </w:pPr>
      <w:r>
        <w:t>YOLOv8 Smoking Detection – Performance Report</w:t>
      </w:r>
    </w:p>
    <w:p w14:paraId="10ACDD08" w14:textId="77777777" w:rsidR="00F86D73" w:rsidRDefault="00F86D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Sơ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bộ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đánh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giá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hiệu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suất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YOLOv8 </w:t>
      </w:r>
      <w:proofErr w:type="spellStart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</w:t>
      </w:r>
      <w:proofErr w:type="spellEnd"/>
      <w:r w:rsidRPr="00F86D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log </w:t>
      </w:r>
    </w:p>
    <w:p w14:paraId="3E53C376" w14:textId="1EACADF9" w:rsidR="00647A5D" w:rsidRPr="00647A5D" w:rsidRDefault="00647A5D" w:rsidP="00647A5D">
      <w:pPr>
        <w:numPr>
          <w:ilvl w:val="0"/>
          <w:numId w:val="10"/>
        </w:numPr>
      </w:pPr>
      <w:proofErr w:type="spellStart"/>
      <w:r w:rsidRPr="00647A5D">
        <w:rPr>
          <w:b/>
          <w:bCs/>
        </w:rPr>
        <w:t>Tổng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số</w:t>
      </w:r>
      <w:proofErr w:type="spellEnd"/>
      <w:r w:rsidRPr="00647A5D">
        <w:rPr>
          <w:b/>
          <w:bCs/>
        </w:rPr>
        <w:t xml:space="preserve"> frame:</w:t>
      </w:r>
      <w:r w:rsidRPr="00647A5D">
        <w:t xml:space="preserve"> 34</w:t>
      </w:r>
      <w:r w:rsidR="00444445">
        <w:t xml:space="preserve"> </w:t>
      </w:r>
      <w:r w:rsidR="00444445">
        <w:t>frames</w:t>
      </w:r>
    </w:p>
    <w:p w14:paraId="2E7E4841" w14:textId="1E65CDB5" w:rsidR="00647A5D" w:rsidRPr="00647A5D" w:rsidRDefault="00647A5D" w:rsidP="00647A5D">
      <w:pPr>
        <w:numPr>
          <w:ilvl w:val="0"/>
          <w:numId w:val="10"/>
        </w:numPr>
      </w:pPr>
      <w:r w:rsidRPr="00647A5D">
        <w:rPr>
          <w:b/>
          <w:bCs/>
        </w:rPr>
        <w:t xml:space="preserve">Frame </w:t>
      </w:r>
      <w:proofErr w:type="spellStart"/>
      <w:r w:rsidRPr="00647A5D">
        <w:rPr>
          <w:b/>
          <w:bCs/>
        </w:rPr>
        <w:t>có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phát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hiện</w:t>
      </w:r>
      <w:proofErr w:type="spellEnd"/>
      <w:r w:rsidRPr="00647A5D">
        <w:rPr>
          <w:b/>
          <w:bCs/>
        </w:rPr>
        <w:t>:</w:t>
      </w:r>
      <w:r w:rsidRPr="00647A5D">
        <w:t xml:space="preserve"> 29</w:t>
      </w:r>
      <w:r w:rsidR="00444445">
        <w:t xml:space="preserve"> frames</w:t>
      </w:r>
    </w:p>
    <w:p w14:paraId="3DA6BCE8" w14:textId="3DB17FD5" w:rsidR="00647A5D" w:rsidRPr="00647A5D" w:rsidRDefault="00647A5D" w:rsidP="00647A5D">
      <w:pPr>
        <w:numPr>
          <w:ilvl w:val="0"/>
          <w:numId w:val="10"/>
        </w:numPr>
      </w:pPr>
      <w:proofErr w:type="spellStart"/>
      <w:r w:rsidRPr="00647A5D">
        <w:rPr>
          <w:b/>
          <w:bCs/>
        </w:rPr>
        <w:t>Tỷ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lệ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phát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hiện</w:t>
      </w:r>
      <w:proofErr w:type="spellEnd"/>
      <w:r w:rsidRPr="00647A5D">
        <w:rPr>
          <w:b/>
          <w:bCs/>
        </w:rPr>
        <w:t>:</w:t>
      </w:r>
      <w:r w:rsidR="00444445">
        <w:rPr>
          <w:b/>
          <w:bCs/>
        </w:rPr>
        <w:t xml:space="preserve"> </w:t>
      </w:r>
      <w:proofErr w:type="spellStart"/>
      <w:r w:rsidR="00BE2F56" w:rsidRPr="00BE2F56">
        <w:rPr>
          <w:b/>
          <w:bCs/>
        </w:rPr>
        <w:t>khoảng</w:t>
      </w:r>
      <w:proofErr w:type="spellEnd"/>
      <w:r w:rsidR="00BE2F56" w:rsidRPr="00BE2F56">
        <w:rPr>
          <w:b/>
          <w:bCs/>
        </w:rPr>
        <w:t xml:space="preserve"> </w:t>
      </w:r>
      <w:r w:rsidRPr="00647A5D">
        <w:rPr>
          <w:b/>
          <w:bCs/>
        </w:rPr>
        <w:t>85.29%</w:t>
      </w:r>
    </w:p>
    <w:p w14:paraId="40A9DB36" w14:textId="426B2964" w:rsidR="00647A5D" w:rsidRPr="00647A5D" w:rsidRDefault="00647A5D" w:rsidP="00647A5D">
      <w:pPr>
        <w:numPr>
          <w:ilvl w:val="0"/>
          <w:numId w:val="10"/>
        </w:numPr>
      </w:pPr>
      <w:r w:rsidRPr="00647A5D">
        <w:rPr>
          <w:b/>
          <w:bCs/>
        </w:rPr>
        <w:t xml:space="preserve">Trung </w:t>
      </w:r>
      <w:proofErr w:type="spellStart"/>
      <w:r w:rsidRPr="00647A5D">
        <w:rPr>
          <w:b/>
          <w:bCs/>
        </w:rPr>
        <w:t>bình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mỗi</w:t>
      </w:r>
      <w:proofErr w:type="spellEnd"/>
      <w:r w:rsidRPr="00647A5D">
        <w:rPr>
          <w:b/>
          <w:bCs/>
        </w:rPr>
        <w:t xml:space="preserve"> frame </w:t>
      </w:r>
      <w:proofErr w:type="spellStart"/>
      <w:r w:rsidRPr="00647A5D">
        <w:rPr>
          <w:b/>
          <w:bCs/>
        </w:rPr>
        <w:t>phát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hiện</w:t>
      </w:r>
      <w:proofErr w:type="spellEnd"/>
      <w:r w:rsidRPr="00647A5D">
        <w:rPr>
          <w:b/>
          <w:bCs/>
        </w:rPr>
        <w:t>:</w:t>
      </w:r>
      <w:r w:rsidRPr="00647A5D">
        <w:t xml:space="preserve"> 2.65 </w:t>
      </w:r>
      <w:r>
        <w:rPr>
          <w:b/>
          <w:bCs/>
        </w:rPr>
        <w:t>detections</w:t>
      </w:r>
    </w:p>
    <w:p w14:paraId="4F4B72AB" w14:textId="6D1A2AFD" w:rsidR="00647A5D" w:rsidRPr="00647A5D" w:rsidRDefault="00647A5D" w:rsidP="00647A5D">
      <w:pPr>
        <w:numPr>
          <w:ilvl w:val="0"/>
          <w:numId w:val="10"/>
        </w:numPr>
      </w:pPr>
      <w:r w:rsidRPr="00647A5D">
        <w:rPr>
          <w:b/>
          <w:bCs/>
        </w:rPr>
        <w:t xml:space="preserve">Frame </w:t>
      </w:r>
      <w:proofErr w:type="spellStart"/>
      <w:r w:rsidRPr="00647A5D">
        <w:rPr>
          <w:b/>
          <w:bCs/>
        </w:rPr>
        <w:t>nhiều</w:t>
      </w:r>
      <w:proofErr w:type="spellEnd"/>
      <w:r w:rsidRPr="00647A5D">
        <w:rPr>
          <w:b/>
          <w:bCs/>
        </w:rPr>
        <w:t xml:space="preserve"> </w:t>
      </w:r>
      <w:proofErr w:type="spellStart"/>
      <w:r w:rsidRPr="00647A5D">
        <w:rPr>
          <w:b/>
          <w:bCs/>
        </w:rPr>
        <w:t>nhất</w:t>
      </w:r>
      <w:proofErr w:type="spellEnd"/>
      <w:r w:rsidRPr="00647A5D">
        <w:rPr>
          <w:b/>
          <w:bCs/>
        </w:rPr>
        <w:t>:</w:t>
      </w:r>
      <w:r w:rsidRPr="00647A5D">
        <w:t xml:space="preserve"> frame_24.jpg </w:t>
      </w:r>
      <w:proofErr w:type="spellStart"/>
      <w:r w:rsidRPr="00647A5D">
        <w:t>với</w:t>
      </w:r>
      <w:proofErr w:type="spellEnd"/>
      <w:r w:rsidRPr="00647A5D">
        <w:t xml:space="preserve"> </w:t>
      </w:r>
      <w:r w:rsidRPr="00647A5D">
        <w:rPr>
          <w:b/>
          <w:bCs/>
        </w:rPr>
        <w:t xml:space="preserve">8 </w:t>
      </w:r>
      <w:r>
        <w:rPr>
          <w:b/>
          <w:bCs/>
        </w:rPr>
        <w:t>detections</w:t>
      </w:r>
    </w:p>
    <w:p w14:paraId="61820B50" w14:textId="56DED9BB" w:rsidR="001E018F" w:rsidRDefault="001E018F" w:rsidP="00647A5D"/>
    <w:sectPr w:rsidR="001E0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41C5E"/>
    <w:multiLevelType w:val="multilevel"/>
    <w:tmpl w:val="E6D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01280">
    <w:abstractNumId w:val="8"/>
  </w:num>
  <w:num w:numId="2" w16cid:durableId="433012450">
    <w:abstractNumId w:val="6"/>
  </w:num>
  <w:num w:numId="3" w16cid:durableId="1540433434">
    <w:abstractNumId w:val="5"/>
  </w:num>
  <w:num w:numId="4" w16cid:durableId="1161195078">
    <w:abstractNumId w:val="4"/>
  </w:num>
  <w:num w:numId="5" w16cid:durableId="91166506">
    <w:abstractNumId w:val="7"/>
  </w:num>
  <w:num w:numId="6" w16cid:durableId="173342992">
    <w:abstractNumId w:val="3"/>
  </w:num>
  <w:num w:numId="7" w16cid:durableId="2014725288">
    <w:abstractNumId w:val="2"/>
  </w:num>
  <w:num w:numId="8" w16cid:durableId="1162769720">
    <w:abstractNumId w:val="1"/>
  </w:num>
  <w:num w:numId="9" w16cid:durableId="1040863787">
    <w:abstractNumId w:val="0"/>
  </w:num>
  <w:num w:numId="10" w16cid:durableId="701636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18F"/>
    <w:rsid w:val="0029639D"/>
    <w:rsid w:val="00326F90"/>
    <w:rsid w:val="00444445"/>
    <w:rsid w:val="00647A5D"/>
    <w:rsid w:val="00AA1D8D"/>
    <w:rsid w:val="00B47730"/>
    <w:rsid w:val="00BE2F56"/>
    <w:rsid w:val="00CB0664"/>
    <w:rsid w:val="00E17D42"/>
    <w:rsid w:val="00F86D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397FF0B-1233-4968-A933-066507F9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Phung Gia Huy</cp:lastModifiedBy>
  <cp:revision>5</cp:revision>
  <dcterms:created xsi:type="dcterms:W3CDTF">2013-12-23T23:15:00Z</dcterms:created>
  <dcterms:modified xsi:type="dcterms:W3CDTF">2025-05-05T21:35:00Z</dcterms:modified>
  <cp:category/>
</cp:coreProperties>
</file>